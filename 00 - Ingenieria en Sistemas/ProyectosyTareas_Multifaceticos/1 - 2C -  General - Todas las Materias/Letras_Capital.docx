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BF206" w14:textId="77777777" w:rsidR="006E52CB" w:rsidRDefault="00C121B6">
      <w:pPr>
        <w:pStyle w:val="Ttulo1"/>
      </w:pPr>
      <w:r>
        <w:t>Investigación: Letra Capital y Configuración de Texto</w:t>
      </w:r>
    </w:p>
    <w:p w14:paraId="24F095F1" w14:textId="77777777" w:rsidR="006E52CB" w:rsidRDefault="00C121B6">
      <w:pPr>
        <w:pStyle w:val="Ttulo2"/>
      </w:pPr>
      <w:r>
        <w:t>1. ¿Qué es la letra capital y para qué se usa?</w:t>
      </w:r>
    </w:p>
    <w:p w14:paraId="3CB4F626" w14:textId="77777777" w:rsidR="006E52CB" w:rsidRDefault="00C121B6">
      <w:r>
        <w:t xml:space="preserve">La letra capital es una letra inicial que se presenta en un tamaño mucho más grande que el resto del texto, generalmente ocupando varias líneas de </w:t>
      </w:r>
      <w:r>
        <w:t>altura. Se utiliza principalmente como un recurso estético y funcional en documentos y libros para destacar el comienzo de un capítulo, párrafo o sección, facilitando la lectura y añadiendo un toque decorativo.</w:t>
      </w:r>
    </w:p>
    <w:p w14:paraId="0553E11B" w14:textId="77777777" w:rsidR="006E52CB" w:rsidRDefault="00C121B6">
      <w:pPr>
        <w:pStyle w:val="Ttulo2"/>
      </w:pPr>
      <w:r>
        <w:t>2. Pasos generales para configurar:</w:t>
      </w:r>
    </w:p>
    <w:p w14:paraId="7DEF7F5A" w14:textId="77777777" w:rsidR="006E52CB" w:rsidRDefault="00C121B6">
      <w:pPr>
        <w:pStyle w:val="Ttulo3"/>
      </w:pPr>
      <w:r>
        <w:t>a) Poner una letra capital:</w:t>
      </w:r>
    </w:p>
    <w:p w14:paraId="67F5A8E3" w14:textId="77777777" w:rsidR="006E52CB" w:rsidRDefault="00C121B6">
      <w:r>
        <w:t>Los pasos varían según el software, pero en general se puede hacer desde la configuración de estilos o usando herramientas específicas en la barra de herramientas.</w:t>
      </w:r>
    </w:p>
    <w:p w14:paraId="565CFCC8" w14:textId="77777777" w:rsidR="006E52CB" w:rsidRDefault="00C121B6">
      <w:pPr>
        <w:pStyle w:val="Ttulo3"/>
      </w:pPr>
      <w:r>
        <w:t>b) Modificar los márgenes de un texto:</w:t>
      </w:r>
    </w:p>
    <w:p w14:paraId="485A6936" w14:textId="77777777" w:rsidR="006E52CB" w:rsidRDefault="00C121B6">
      <w:r>
        <w:t>Los márgenes se ajustan desde la configuración de diseño o formato de página, donde puedes elegir valores predefinidos o personalizarlos según tus necesidades.</w:t>
      </w:r>
    </w:p>
    <w:p w14:paraId="4F830D50" w14:textId="77777777" w:rsidR="006E52CB" w:rsidRDefault="00C121B6">
      <w:pPr>
        <w:pStyle w:val="Ttulo3"/>
      </w:pPr>
      <w:r>
        <w:t>c) Modificar el zoom para aumentar la vista de un texto:</w:t>
      </w:r>
    </w:p>
    <w:p w14:paraId="71A2A7F3" w14:textId="77777777" w:rsidR="006E52CB" w:rsidRDefault="00C121B6">
      <w:r>
        <w:t>El zoom se ajusta generalmente desde un control deslizante en la parte inferior de la ventana, en el menú de vista, o mediante accesos directos.</w:t>
      </w:r>
    </w:p>
    <w:p w14:paraId="08121914" w14:textId="77777777" w:rsidR="006E52CB" w:rsidRDefault="00C121B6">
      <w:pPr>
        <w:pStyle w:val="Ttulo2"/>
      </w:pPr>
      <w:r>
        <w:t>3. Pasos específicos por software:</w:t>
      </w:r>
    </w:p>
    <w:p w14:paraId="3958DB39" w14:textId="77777777" w:rsidR="006E52CB" w:rsidRDefault="00C121B6">
      <w:pPr>
        <w:pStyle w:val="Ttulo3"/>
      </w:pPr>
      <w:r>
        <w:t>Microsoft Word:</w:t>
      </w:r>
    </w:p>
    <w:p w14:paraId="20DEF413" w14:textId="77777777" w:rsidR="006E52CB" w:rsidRDefault="00C121B6">
      <w:r>
        <w:t>a) Poner una letra capital:</w:t>
      </w:r>
    </w:p>
    <w:p w14:paraId="244632A1" w14:textId="77777777" w:rsidR="006E52CB" w:rsidRDefault="00C121B6">
      <w:r>
        <w:t>1. Selecciona el párrafo donde deseas aplicar la letra capital.</w:t>
      </w:r>
      <w:r>
        <w:br/>
        <w:t>2. Ve a la pestaña 'Insertar' y selecciona 'Letra capital'.</w:t>
      </w:r>
      <w:r>
        <w:br/>
        <w:t>3. Elige entre las opciones disponibles ('En texto' o 'En margen').</w:t>
      </w:r>
    </w:p>
    <w:p w14:paraId="34110708" w14:textId="77777777" w:rsidR="006E52CB" w:rsidRDefault="00C121B6">
      <w:r>
        <w:t>b) Modificar los márgenes de un texto:</w:t>
      </w:r>
    </w:p>
    <w:p w14:paraId="0C478EC2" w14:textId="77777777" w:rsidR="006E52CB" w:rsidRDefault="00C121B6">
      <w:r>
        <w:t>1. Ve a la pestaña 'Diseño'.</w:t>
      </w:r>
      <w:r>
        <w:br/>
        <w:t>2. Haz clic en 'Márgenes' y selecciona un ajuste predefinido o personaliza los márgenes.</w:t>
      </w:r>
    </w:p>
    <w:p w14:paraId="303C5B94" w14:textId="77777777" w:rsidR="006E52CB" w:rsidRDefault="00C121B6">
      <w:r>
        <w:t>c) Modificar el zoom:</w:t>
      </w:r>
    </w:p>
    <w:p w14:paraId="169211F6" w14:textId="77777777" w:rsidR="006E52CB" w:rsidRDefault="00C121B6">
      <w:r>
        <w:t>1. Usa el control deslizante en la esquina inferior derecha.</w:t>
      </w:r>
      <w:r>
        <w:br/>
        <w:t>2. Alternativamente, ve a la pestaña 'Vista' y ajusta el zoom.</w:t>
      </w:r>
    </w:p>
    <w:p w14:paraId="7CC7D1FF" w14:textId="77777777" w:rsidR="006E52CB" w:rsidRDefault="00C121B6">
      <w:pPr>
        <w:pStyle w:val="Ttulo3"/>
      </w:pPr>
      <w:r>
        <w:t>Google Documentos:</w:t>
      </w:r>
    </w:p>
    <w:p w14:paraId="18D0165B" w14:textId="77777777" w:rsidR="006E52CB" w:rsidRDefault="00C121B6">
      <w:r>
        <w:t>a) Poner una letra capital:</w:t>
      </w:r>
    </w:p>
    <w:p w14:paraId="01F65823" w14:textId="77777777" w:rsidR="006E52CB" w:rsidRDefault="00C121B6">
      <w:r>
        <w:lastRenderedPageBreak/>
        <w:t>1. Selecciona el párrafo donde deseas aplicar la letra capital.</w:t>
      </w:r>
      <w:r>
        <w:br/>
        <w:t>2. Ve al menú 'Formato', selecciona 'Estilos de párrafo' y elige 'Título 1'.</w:t>
      </w:r>
      <w:r>
        <w:br/>
        <w:t>3. Ajusta el tamaño de la fuente manualmente para destacar la primera letra.</w:t>
      </w:r>
    </w:p>
    <w:p w14:paraId="629FD73B" w14:textId="77777777" w:rsidR="006E52CB" w:rsidRDefault="00C121B6">
      <w:r>
        <w:t>b) Modificar los márgenes de un texto:</w:t>
      </w:r>
    </w:p>
    <w:p w14:paraId="2910EC32" w14:textId="77777777" w:rsidR="006E52CB" w:rsidRDefault="00C121B6">
      <w:r>
        <w:t>1. Ve al menú 'Archivo' y selecciona 'Configuración de página'.</w:t>
      </w:r>
      <w:r>
        <w:br/>
        <w:t>2. Ajusta los márgenes en las opciones correspondientes.</w:t>
      </w:r>
    </w:p>
    <w:p w14:paraId="09420B04" w14:textId="77777777" w:rsidR="006E52CB" w:rsidRDefault="00C121B6">
      <w:r>
        <w:t>c) Modificar el zoom:</w:t>
      </w:r>
    </w:p>
    <w:p w14:paraId="45AD4B8E" w14:textId="77777777" w:rsidR="006E52CB" w:rsidRDefault="00C121B6">
      <w:r>
        <w:t>1. Haz clic en el ícono de lupa en la barra de herramientas.</w:t>
      </w:r>
      <w:r>
        <w:br/>
        <w:t>2. Selecciona el porcentaje de zoom deseado.</w:t>
      </w:r>
    </w:p>
    <w:p w14:paraId="24385BC8" w14:textId="77777777" w:rsidR="006E52CB" w:rsidRDefault="00C121B6">
      <w:pPr>
        <w:pStyle w:val="Ttulo3"/>
      </w:pPr>
      <w:r>
        <w:t>LibreOffice Writer:</w:t>
      </w:r>
    </w:p>
    <w:p w14:paraId="2125CF4A" w14:textId="77777777" w:rsidR="006E52CB" w:rsidRDefault="00C121B6">
      <w:r>
        <w:t>a) Poner una letra capital:</w:t>
      </w:r>
    </w:p>
    <w:p w14:paraId="428E163C" w14:textId="77777777" w:rsidR="006E52CB" w:rsidRDefault="00C121B6">
      <w:r>
        <w:t>1. Selecciona el párrafo donde deseas aplicar la letra capital.</w:t>
      </w:r>
      <w:r>
        <w:br/>
        <w:t>2. Ve al menú 'Formato' y selecciona 'Párrafo'.</w:t>
      </w:r>
      <w:r>
        <w:br/>
        <w:t>3. En la pestaña 'Letra capital', activa la casilla correspondiente y ajusta los parámetros.</w:t>
      </w:r>
    </w:p>
    <w:p w14:paraId="5FF7D928" w14:textId="77777777" w:rsidR="006E52CB" w:rsidRDefault="00C121B6">
      <w:r>
        <w:t>b) Modificar los márgenes de un texto:</w:t>
      </w:r>
    </w:p>
    <w:p w14:paraId="4252B9CF" w14:textId="77777777" w:rsidR="006E52CB" w:rsidRDefault="00C121B6">
      <w:r>
        <w:t xml:space="preserve">1. Ve al menú 'Formato' y </w:t>
      </w:r>
      <w:r>
        <w:t>selecciona 'Página'.</w:t>
      </w:r>
      <w:r>
        <w:br/>
        <w:t>2. Ajusta los márgenes en las opciones correspondientes.</w:t>
      </w:r>
    </w:p>
    <w:p w14:paraId="7AAF11B6" w14:textId="77777777" w:rsidR="006E52CB" w:rsidRDefault="00C121B6">
      <w:r>
        <w:t>c) Modificar el zoom:</w:t>
      </w:r>
    </w:p>
    <w:p w14:paraId="29477951" w14:textId="77777777" w:rsidR="006E52CB" w:rsidRDefault="00C121B6">
      <w:r>
        <w:t>1. Usa el control deslizante en la barra de estado inferior.</w:t>
      </w:r>
      <w:r>
        <w:br/>
        <w:t>2. También puedes ir al menú 'Ver' y ajustar el zoom.</w:t>
      </w:r>
    </w:p>
    <w:sectPr w:rsidR="006E52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6398016">
    <w:abstractNumId w:val="8"/>
  </w:num>
  <w:num w:numId="2" w16cid:durableId="769661231">
    <w:abstractNumId w:val="6"/>
  </w:num>
  <w:num w:numId="3" w16cid:durableId="1787653111">
    <w:abstractNumId w:val="5"/>
  </w:num>
  <w:num w:numId="4" w16cid:durableId="862599379">
    <w:abstractNumId w:val="4"/>
  </w:num>
  <w:num w:numId="5" w16cid:durableId="1046102907">
    <w:abstractNumId w:val="7"/>
  </w:num>
  <w:num w:numId="6" w16cid:durableId="63378018">
    <w:abstractNumId w:val="3"/>
  </w:num>
  <w:num w:numId="7" w16cid:durableId="758210516">
    <w:abstractNumId w:val="2"/>
  </w:num>
  <w:num w:numId="8" w16cid:durableId="1983735467">
    <w:abstractNumId w:val="1"/>
  </w:num>
  <w:num w:numId="9" w16cid:durableId="1100292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52CB"/>
    <w:rsid w:val="00AA1D8D"/>
    <w:rsid w:val="00B47730"/>
    <w:rsid w:val="00C121B6"/>
    <w:rsid w:val="00CB0664"/>
    <w:rsid w:val="00F065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00650"/>
  <w14:defaultImageDpi w14:val="300"/>
  <w15:docId w15:val="{CF014CD8-EF8E-0E4D-AD39-00FF3C83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everlopezpanti@gmail.com</cp:lastModifiedBy>
  <cp:revision>2</cp:revision>
  <dcterms:created xsi:type="dcterms:W3CDTF">2025-01-21T22:44:00Z</dcterms:created>
  <dcterms:modified xsi:type="dcterms:W3CDTF">2025-01-21T22:44:00Z</dcterms:modified>
  <cp:category/>
</cp:coreProperties>
</file>